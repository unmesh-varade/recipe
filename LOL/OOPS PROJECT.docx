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32E89" w14:textId="3612976E" w:rsidR="004B05F3" w:rsidRDefault="000127AB" w:rsidP="004B05F3">
      <w:pPr>
        <w:pStyle w:val="Title"/>
      </w:pPr>
      <w:r>
        <w:t xml:space="preserve">OOP Concepts in C++ with Project </w:t>
      </w:r>
    </w:p>
    <w:p w14:paraId="65BD19EE" w14:textId="77777777" w:rsidR="004B05F3" w:rsidRDefault="004B05F3" w:rsidP="004B05F3"/>
    <w:p w14:paraId="2298A956" w14:textId="128A1580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>1. Classes and Objects</w:t>
      </w:r>
    </w:p>
    <w:p w14:paraId="55A514F8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- The program uses multiple classes: FileHandler, User, VeganRecipeBook, NonVeganRecipeBook, Recipe, Ingredient, ShoppingList, etc.</w:t>
      </w:r>
    </w:p>
    <w:p w14:paraId="392247EF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- Objects of these classes are instantiated and used throughout the program.</w:t>
      </w:r>
    </w:p>
    <w:p w14:paraId="732E6D7E" w14:textId="77777777" w:rsidR="004B05F3" w:rsidRPr="004B05F3" w:rsidRDefault="004B05F3" w:rsidP="004B05F3">
      <w:pPr>
        <w:rPr>
          <w:sz w:val="24"/>
          <w:szCs w:val="24"/>
        </w:rPr>
      </w:pPr>
    </w:p>
    <w:p w14:paraId="572B7A86" w14:textId="5FF55601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>2. Encapsulation</w:t>
      </w:r>
    </w:p>
    <w:p w14:paraId="3A085B58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- Classes encapsulate data (attributes) and behaviors (methods) related to specific entities.</w:t>
      </w:r>
    </w:p>
    <w:p w14:paraId="6DA511B0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- For example, the Recipe class encapsulates recipe name, ingredients, and procedure.</w:t>
      </w:r>
    </w:p>
    <w:p w14:paraId="70A47B28" w14:textId="77777777" w:rsidR="004B05F3" w:rsidRPr="004B05F3" w:rsidRDefault="004B05F3" w:rsidP="004B05F3">
      <w:pPr>
        <w:rPr>
          <w:sz w:val="24"/>
          <w:szCs w:val="24"/>
        </w:rPr>
      </w:pPr>
    </w:p>
    <w:p w14:paraId="71158EDC" w14:textId="7F1FE03B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>3. Inheritance</w:t>
      </w:r>
    </w:p>
    <w:p w14:paraId="63168C53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- The VeganRecipeBook and NonVeganRecipeBook classes inherit from the RecipeBook class.</w:t>
      </w:r>
    </w:p>
    <w:p w14:paraId="73123679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- The Recipe and Ingredient classes inherit from the NamedEntity class.</w:t>
      </w:r>
    </w:p>
    <w:p w14:paraId="1CC0B67F" w14:textId="77777777" w:rsidR="004B05F3" w:rsidRPr="004B05F3" w:rsidRDefault="004B05F3" w:rsidP="004B05F3">
      <w:pPr>
        <w:rPr>
          <w:sz w:val="24"/>
          <w:szCs w:val="24"/>
        </w:rPr>
      </w:pPr>
    </w:p>
    <w:p w14:paraId="2825E767" w14:textId="28B5B658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>4. Polymorphism</w:t>
      </w:r>
    </w:p>
    <w:p w14:paraId="512B15E9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- Method overriding is used in VeganRecipeBook and NonVeganRecipeBook classes (e.g., addRecipe, updateRecipe, deleteRecipe methods).</w:t>
      </w:r>
    </w:p>
    <w:p w14:paraId="7CF46E06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- The program uses virtual functions in the RecipeBook class, allowing for runtime polymorphism.</w:t>
      </w:r>
    </w:p>
    <w:p w14:paraId="482DC8FA" w14:textId="77777777" w:rsidR="004B05F3" w:rsidRPr="004B05F3" w:rsidRDefault="004B05F3" w:rsidP="004B05F3">
      <w:pPr>
        <w:rPr>
          <w:sz w:val="24"/>
          <w:szCs w:val="24"/>
        </w:rPr>
      </w:pPr>
    </w:p>
    <w:p w14:paraId="1F83EEC5" w14:textId="342FD95A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>5. Abstraction</w:t>
      </w:r>
    </w:p>
    <w:p w14:paraId="236BCE24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- The RecipeBook class serves as an abstract base class for VeganRecipeBook and NonVeganRecipeBook.</w:t>
      </w:r>
    </w:p>
    <w:p w14:paraId="79CFF4FF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lastRenderedPageBreak/>
        <w:t xml:space="preserve">   - It defines a common interface for recipe management operations.</w:t>
      </w:r>
    </w:p>
    <w:p w14:paraId="39F6C423" w14:textId="77777777" w:rsidR="004B05F3" w:rsidRPr="004B05F3" w:rsidRDefault="004B05F3" w:rsidP="004B05F3">
      <w:pPr>
        <w:rPr>
          <w:sz w:val="24"/>
          <w:szCs w:val="24"/>
        </w:rPr>
      </w:pPr>
    </w:p>
    <w:p w14:paraId="4ACF42F6" w14:textId="10A753A9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>6. Composition</w:t>
      </w:r>
    </w:p>
    <w:p w14:paraId="0C48C5D1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- The Recipe class has a composition relationship with the Ingredient class (a Recipe is composed of Ingredients).</w:t>
      </w:r>
    </w:p>
    <w:p w14:paraId="5ED98C5C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- The ShoppingList class is composed of Ingredients.</w:t>
      </w:r>
    </w:p>
    <w:p w14:paraId="5AEA906B" w14:textId="77777777" w:rsidR="004B05F3" w:rsidRPr="004B05F3" w:rsidRDefault="004B05F3" w:rsidP="004B05F3">
      <w:pPr>
        <w:rPr>
          <w:sz w:val="24"/>
          <w:szCs w:val="24"/>
        </w:rPr>
      </w:pPr>
    </w:p>
    <w:p w14:paraId="73B34165" w14:textId="259DB4C8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>7. Association</w:t>
      </w:r>
    </w:p>
    <w:p w14:paraId="3EE0A871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- The User class has an association with RecipeBook and ShoppingList classes through its methods.</w:t>
      </w:r>
    </w:p>
    <w:p w14:paraId="361769A4" w14:textId="77777777" w:rsidR="004B05F3" w:rsidRPr="004B05F3" w:rsidRDefault="004B05F3" w:rsidP="004B05F3">
      <w:pPr>
        <w:rPr>
          <w:sz w:val="24"/>
          <w:szCs w:val="24"/>
        </w:rPr>
      </w:pPr>
    </w:p>
    <w:p w14:paraId="3B3C88E7" w14:textId="3B66016B" w:rsidR="004B05F3" w:rsidRPr="004B05F3" w:rsidRDefault="004E3CC4" w:rsidP="004B05F3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4B05F3" w:rsidRPr="004B05F3">
        <w:rPr>
          <w:sz w:val="24"/>
          <w:szCs w:val="24"/>
        </w:rPr>
        <w:t>. Operator Overloading</w:t>
      </w:r>
    </w:p>
    <w:p w14:paraId="1C5CD4F8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- The &lt;&lt; operator is overloaded for the Recipe and ShoppingList classes to allow easy printing of their contents.</w:t>
      </w:r>
    </w:p>
    <w:p w14:paraId="3062F9C6" w14:textId="77777777" w:rsidR="004B05F3" w:rsidRPr="004B05F3" w:rsidRDefault="004B05F3" w:rsidP="004B05F3">
      <w:pPr>
        <w:rPr>
          <w:sz w:val="24"/>
          <w:szCs w:val="24"/>
        </w:rPr>
      </w:pPr>
    </w:p>
    <w:p w14:paraId="6014E5F0" w14:textId="1CBCA1B4" w:rsidR="004B05F3" w:rsidRPr="004B05F3" w:rsidRDefault="004E3CC4" w:rsidP="004B05F3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4B05F3" w:rsidRPr="004B05F3">
        <w:rPr>
          <w:sz w:val="24"/>
          <w:szCs w:val="24"/>
        </w:rPr>
        <w:t>. Access Specifiers</w:t>
      </w:r>
    </w:p>
    <w:p w14:paraId="1CC60D31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 - Public, private, and protected access specifiers are used to control the visibility of class members.</w:t>
      </w:r>
    </w:p>
    <w:p w14:paraId="74F4E4F1" w14:textId="77777777" w:rsidR="004B05F3" w:rsidRPr="004B05F3" w:rsidRDefault="004B05F3" w:rsidP="004B05F3">
      <w:pPr>
        <w:rPr>
          <w:sz w:val="24"/>
          <w:szCs w:val="24"/>
        </w:rPr>
      </w:pPr>
    </w:p>
    <w:p w14:paraId="71FFF113" w14:textId="50CE9C06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>1</w:t>
      </w:r>
      <w:r w:rsidR="004E3CC4">
        <w:rPr>
          <w:sz w:val="24"/>
          <w:szCs w:val="24"/>
        </w:rPr>
        <w:t>0</w:t>
      </w:r>
      <w:r w:rsidRPr="004B05F3">
        <w:rPr>
          <w:sz w:val="24"/>
          <w:szCs w:val="24"/>
        </w:rPr>
        <w:t>. Static Members</w:t>
      </w:r>
    </w:p>
    <w:p w14:paraId="02D06C1A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 - The FileHandler class uses static methods for file operations.</w:t>
      </w:r>
    </w:p>
    <w:p w14:paraId="10CFE136" w14:textId="77777777" w:rsidR="004B05F3" w:rsidRPr="004B05F3" w:rsidRDefault="004B05F3" w:rsidP="004B05F3">
      <w:pPr>
        <w:rPr>
          <w:sz w:val="24"/>
          <w:szCs w:val="24"/>
        </w:rPr>
      </w:pPr>
    </w:p>
    <w:p w14:paraId="11FF9E34" w14:textId="58E54E01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>1</w:t>
      </w:r>
      <w:r w:rsidR="004E3CC4">
        <w:rPr>
          <w:sz w:val="24"/>
          <w:szCs w:val="24"/>
        </w:rPr>
        <w:t>1</w:t>
      </w:r>
      <w:r w:rsidRPr="004B05F3">
        <w:rPr>
          <w:sz w:val="24"/>
          <w:szCs w:val="24"/>
        </w:rPr>
        <w:t>. Const Correctness</w:t>
      </w:r>
    </w:p>
    <w:p w14:paraId="1664E33F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 - Const methods are used in several classes to indicate that they don't modify the object's state (e.g., display() in ShoppingList).</w:t>
      </w:r>
    </w:p>
    <w:p w14:paraId="376E9DC3" w14:textId="77777777" w:rsidR="004B05F3" w:rsidRPr="004B05F3" w:rsidRDefault="004B05F3" w:rsidP="004B05F3">
      <w:pPr>
        <w:rPr>
          <w:sz w:val="24"/>
          <w:szCs w:val="24"/>
        </w:rPr>
      </w:pPr>
    </w:p>
    <w:p w14:paraId="29A70C52" w14:textId="1EA93189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>1</w:t>
      </w:r>
      <w:r w:rsidR="005F1BA3">
        <w:rPr>
          <w:sz w:val="24"/>
          <w:szCs w:val="24"/>
        </w:rPr>
        <w:t>2</w:t>
      </w:r>
      <w:r w:rsidRPr="004B05F3">
        <w:rPr>
          <w:sz w:val="24"/>
          <w:szCs w:val="24"/>
        </w:rPr>
        <w:t>. Exception Handling</w:t>
      </w:r>
    </w:p>
    <w:p w14:paraId="08906E66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lastRenderedPageBreak/>
        <w:t xml:space="preserve">    - Try-catch blocks are used in the FileHandler class to handle potential errors during file operations.</w:t>
      </w:r>
    </w:p>
    <w:p w14:paraId="27E7F2E8" w14:textId="77777777" w:rsidR="004B05F3" w:rsidRPr="004B05F3" w:rsidRDefault="004B05F3" w:rsidP="004B05F3">
      <w:pPr>
        <w:rPr>
          <w:sz w:val="24"/>
          <w:szCs w:val="24"/>
        </w:rPr>
      </w:pPr>
    </w:p>
    <w:p w14:paraId="085E7C6F" w14:textId="246C8D28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>1</w:t>
      </w:r>
      <w:r w:rsidR="000777DD">
        <w:rPr>
          <w:sz w:val="24"/>
          <w:szCs w:val="24"/>
        </w:rPr>
        <w:t>3</w:t>
      </w:r>
      <w:r w:rsidRPr="004B05F3">
        <w:rPr>
          <w:sz w:val="24"/>
          <w:szCs w:val="24"/>
        </w:rPr>
        <w:t>. Templates</w:t>
      </w:r>
    </w:p>
    <w:p w14:paraId="2BD8731C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 - While not explicitly used in the provided code, the use of STL containers (vector, unordered_map) implies the use of template classes.</w:t>
      </w:r>
    </w:p>
    <w:p w14:paraId="29C4C946" w14:textId="77777777" w:rsidR="004B05F3" w:rsidRPr="004B05F3" w:rsidRDefault="004B05F3" w:rsidP="004B05F3">
      <w:pPr>
        <w:rPr>
          <w:sz w:val="24"/>
          <w:szCs w:val="24"/>
        </w:rPr>
      </w:pPr>
    </w:p>
    <w:p w14:paraId="7D6A3C92" w14:textId="2A018198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>1</w:t>
      </w:r>
      <w:r w:rsidR="000777DD">
        <w:rPr>
          <w:sz w:val="24"/>
          <w:szCs w:val="24"/>
        </w:rPr>
        <w:t>4</w:t>
      </w:r>
      <w:r w:rsidRPr="004B05F3">
        <w:rPr>
          <w:sz w:val="24"/>
          <w:szCs w:val="24"/>
        </w:rPr>
        <w:t>. Friend Functions</w:t>
      </w:r>
    </w:p>
    <w:p w14:paraId="6FA2AB71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 - The operator&lt;&lt; functions for Recipe and ShoppingList are declared as friend functions to allow them access to private members.</w:t>
      </w:r>
    </w:p>
    <w:p w14:paraId="4E97F860" w14:textId="77777777" w:rsidR="004B05F3" w:rsidRPr="004B05F3" w:rsidRDefault="004B05F3" w:rsidP="004B05F3">
      <w:pPr>
        <w:rPr>
          <w:sz w:val="24"/>
          <w:szCs w:val="24"/>
        </w:rPr>
      </w:pPr>
    </w:p>
    <w:p w14:paraId="37204B20" w14:textId="16B69E1C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>1</w:t>
      </w:r>
      <w:r w:rsidR="000777DD">
        <w:rPr>
          <w:sz w:val="24"/>
          <w:szCs w:val="24"/>
        </w:rPr>
        <w:t>5</w:t>
      </w:r>
      <w:r w:rsidRPr="004B05F3">
        <w:rPr>
          <w:sz w:val="24"/>
          <w:szCs w:val="24"/>
        </w:rPr>
        <w:t>. Namespaces</w:t>
      </w:r>
    </w:p>
    <w:p w14:paraId="6CEED2B4" w14:textId="77777777" w:rsidR="004B05F3" w:rsidRPr="004B05F3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 xml:space="preserve">    - The std namespace is used throughout the code.</w:t>
      </w:r>
    </w:p>
    <w:p w14:paraId="2116398E" w14:textId="77777777" w:rsidR="004B05F3" w:rsidRPr="004B05F3" w:rsidRDefault="004B05F3" w:rsidP="004B05F3">
      <w:pPr>
        <w:rPr>
          <w:sz w:val="24"/>
          <w:szCs w:val="24"/>
        </w:rPr>
      </w:pPr>
    </w:p>
    <w:p w14:paraId="6CCB4ACC" w14:textId="6CAAC14B" w:rsidR="006F0960" w:rsidRDefault="004B05F3" w:rsidP="004B05F3">
      <w:pPr>
        <w:rPr>
          <w:sz w:val="24"/>
          <w:szCs w:val="24"/>
        </w:rPr>
      </w:pPr>
      <w:r w:rsidRPr="004B05F3">
        <w:rPr>
          <w:sz w:val="24"/>
          <w:szCs w:val="24"/>
        </w:rPr>
        <w:t>These OOP concepts collectively contribute to creating a modular, extensible, and maintainable recipe management system. They allow for clear separation of concerns, code reuse, and flexibility in adding new features or modifying existing ones.</w:t>
      </w:r>
    </w:p>
    <w:p w14:paraId="3BEAEE7D" w14:textId="77777777" w:rsidR="00286274" w:rsidRDefault="00286274" w:rsidP="004B05F3">
      <w:pPr>
        <w:rPr>
          <w:sz w:val="24"/>
          <w:szCs w:val="24"/>
        </w:rPr>
      </w:pPr>
    </w:p>
    <w:p w14:paraId="31579046" w14:textId="77777777" w:rsidR="00286274" w:rsidRDefault="00286274" w:rsidP="004B05F3">
      <w:pPr>
        <w:rPr>
          <w:sz w:val="24"/>
          <w:szCs w:val="24"/>
        </w:rPr>
      </w:pPr>
    </w:p>
    <w:p w14:paraId="39B1B496" w14:textId="77777777" w:rsidR="00286274" w:rsidRDefault="00286274" w:rsidP="004B05F3">
      <w:pPr>
        <w:rPr>
          <w:sz w:val="24"/>
          <w:szCs w:val="24"/>
        </w:rPr>
      </w:pPr>
    </w:p>
    <w:p w14:paraId="0163D473" w14:textId="77777777" w:rsidR="00286274" w:rsidRDefault="00286274" w:rsidP="004B05F3">
      <w:pPr>
        <w:rPr>
          <w:sz w:val="24"/>
          <w:szCs w:val="24"/>
        </w:rPr>
      </w:pPr>
    </w:p>
    <w:p w14:paraId="5D10D963" w14:textId="77777777" w:rsidR="00286274" w:rsidRDefault="00286274" w:rsidP="004B05F3">
      <w:pPr>
        <w:rPr>
          <w:sz w:val="24"/>
          <w:szCs w:val="24"/>
        </w:rPr>
      </w:pPr>
    </w:p>
    <w:p w14:paraId="7E9FEB15" w14:textId="77777777" w:rsidR="00286274" w:rsidRDefault="00286274" w:rsidP="004B05F3">
      <w:pPr>
        <w:rPr>
          <w:sz w:val="24"/>
          <w:szCs w:val="24"/>
        </w:rPr>
      </w:pPr>
    </w:p>
    <w:p w14:paraId="2845DDBB" w14:textId="77777777" w:rsidR="00286274" w:rsidRDefault="00286274" w:rsidP="004B05F3">
      <w:pPr>
        <w:rPr>
          <w:sz w:val="24"/>
          <w:szCs w:val="24"/>
        </w:rPr>
      </w:pPr>
    </w:p>
    <w:p w14:paraId="1AB4A412" w14:textId="77777777" w:rsidR="00286274" w:rsidRDefault="00286274" w:rsidP="004B05F3">
      <w:pPr>
        <w:rPr>
          <w:sz w:val="24"/>
          <w:szCs w:val="24"/>
        </w:rPr>
      </w:pPr>
    </w:p>
    <w:p w14:paraId="68F76587" w14:textId="77777777" w:rsidR="00286274" w:rsidRDefault="00286274" w:rsidP="004B05F3">
      <w:pPr>
        <w:rPr>
          <w:sz w:val="24"/>
          <w:szCs w:val="24"/>
        </w:rPr>
      </w:pPr>
    </w:p>
    <w:p w14:paraId="4F8EE07F" w14:textId="77777777" w:rsidR="00286274" w:rsidRDefault="00286274" w:rsidP="004B05F3">
      <w:pPr>
        <w:rPr>
          <w:sz w:val="24"/>
          <w:szCs w:val="24"/>
        </w:rPr>
      </w:pPr>
    </w:p>
    <w:p w14:paraId="47303DA9" w14:textId="62EAB4A8" w:rsidR="00286274" w:rsidRPr="00286274" w:rsidRDefault="00286274" w:rsidP="004B05F3">
      <w:pPr>
        <w:rPr>
          <w:b/>
          <w:bCs/>
          <w:sz w:val="36"/>
          <w:szCs w:val="36"/>
        </w:rPr>
      </w:pPr>
      <w:r w:rsidRPr="00286274">
        <w:rPr>
          <w:b/>
          <w:bCs/>
          <w:sz w:val="36"/>
          <w:szCs w:val="36"/>
        </w:rPr>
        <w:lastRenderedPageBreak/>
        <w:t xml:space="preserve">FUNCTIONALITY – </w:t>
      </w:r>
    </w:p>
    <w:p w14:paraId="117D295B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1. RecipeBook.h</w:t>
      </w:r>
    </w:p>
    <w:p w14:paraId="09A83997" w14:textId="77777777" w:rsidR="00286274" w:rsidRPr="00286274" w:rsidRDefault="00286274" w:rsidP="00286274">
      <w:pPr>
        <w:rPr>
          <w:sz w:val="24"/>
          <w:szCs w:val="24"/>
          <w:lang w:val="en-IN"/>
        </w:rPr>
      </w:pPr>
      <w:r w:rsidRPr="00286274">
        <w:rPr>
          <w:sz w:val="24"/>
          <w:szCs w:val="24"/>
          <w:lang w:val="en-IN"/>
        </w:rPr>
        <w:t>This header defines the RecipeBook class, which stores recipes and allows the user to perform various operations on them.</w:t>
      </w:r>
    </w:p>
    <w:p w14:paraId="15B60BCF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Classes:</w:t>
      </w:r>
    </w:p>
    <w:p w14:paraId="03EFAF49" w14:textId="77777777" w:rsidR="00286274" w:rsidRPr="00286274" w:rsidRDefault="00286274" w:rsidP="00286274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286274">
        <w:rPr>
          <w:sz w:val="24"/>
          <w:szCs w:val="24"/>
          <w:lang w:val="en-IN"/>
        </w:rPr>
        <w:t>RecipeBook</w:t>
      </w:r>
    </w:p>
    <w:p w14:paraId="1D244802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Functions:</w:t>
      </w:r>
    </w:p>
    <w:p w14:paraId="13EB28F4" w14:textId="77777777" w:rsidR="00286274" w:rsidRPr="00286274" w:rsidRDefault="00286274" w:rsidP="00286274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addRecipe(const Recipe &amp;recipe)</w:t>
      </w:r>
      <w:r w:rsidRPr="00286274">
        <w:rPr>
          <w:sz w:val="24"/>
          <w:szCs w:val="24"/>
          <w:lang w:val="en-IN"/>
        </w:rPr>
        <w:t>: Adds a recipe to the RecipeBook.</w:t>
      </w:r>
    </w:p>
    <w:p w14:paraId="3F8EE345" w14:textId="77777777" w:rsidR="00286274" w:rsidRPr="00286274" w:rsidRDefault="00286274" w:rsidP="00286274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searchRecipe(const string &amp;name)</w:t>
      </w:r>
      <w:r w:rsidRPr="00286274">
        <w:rPr>
          <w:sz w:val="24"/>
          <w:szCs w:val="24"/>
          <w:lang w:val="en-IN"/>
        </w:rPr>
        <w:t>: Searches for a recipe by its name and returns a pointer to it if found.</w:t>
      </w:r>
    </w:p>
    <w:p w14:paraId="67B1A49B" w14:textId="77777777" w:rsidR="00286274" w:rsidRPr="00286274" w:rsidRDefault="00286274" w:rsidP="00286274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displayAllRecipes() const</w:t>
      </w:r>
      <w:r w:rsidRPr="00286274">
        <w:rPr>
          <w:sz w:val="24"/>
          <w:szCs w:val="24"/>
          <w:lang w:val="en-IN"/>
        </w:rPr>
        <w:t>: Displays the names and number of ingredients for all recipes.</w:t>
      </w:r>
    </w:p>
    <w:p w14:paraId="2504C6A5" w14:textId="77777777" w:rsidR="00286274" w:rsidRPr="00286274" w:rsidRDefault="00286274" w:rsidP="00286274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updateRecipe(const string &amp;name)</w:t>
      </w:r>
      <w:r w:rsidRPr="00286274">
        <w:rPr>
          <w:sz w:val="24"/>
          <w:szCs w:val="24"/>
          <w:lang w:val="en-IN"/>
        </w:rPr>
        <w:t>: Virtual method to update a recipe (default is a message saying it's not implemented).</w:t>
      </w:r>
    </w:p>
    <w:p w14:paraId="434576D7" w14:textId="77777777" w:rsidR="00286274" w:rsidRPr="00286274" w:rsidRDefault="00286274" w:rsidP="00286274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deleteRecipe(const string &amp;name)</w:t>
      </w:r>
      <w:r w:rsidRPr="00286274">
        <w:rPr>
          <w:sz w:val="24"/>
          <w:szCs w:val="24"/>
          <w:lang w:val="en-IN"/>
        </w:rPr>
        <w:t>: Virtual method to delete a recipe by name.</w:t>
      </w:r>
    </w:p>
    <w:p w14:paraId="5AECFA35" w14:textId="77777777" w:rsidR="00286274" w:rsidRPr="00286274" w:rsidRDefault="00286274" w:rsidP="00286274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getRecipes() const</w:t>
      </w:r>
      <w:r w:rsidRPr="00286274">
        <w:rPr>
          <w:sz w:val="24"/>
          <w:szCs w:val="24"/>
          <w:lang w:val="en-IN"/>
        </w:rPr>
        <w:t>: Returns all recipes as an unordered map.</w:t>
      </w:r>
    </w:p>
    <w:p w14:paraId="5047B6DE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2. ShoppingList.h</w:t>
      </w:r>
    </w:p>
    <w:p w14:paraId="6A3F46E6" w14:textId="77777777" w:rsidR="00286274" w:rsidRPr="00286274" w:rsidRDefault="00286274" w:rsidP="00286274">
      <w:pPr>
        <w:rPr>
          <w:sz w:val="24"/>
          <w:szCs w:val="24"/>
          <w:lang w:val="en-IN"/>
        </w:rPr>
      </w:pPr>
      <w:r w:rsidRPr="00286274">
        <w:rPr>
          <w:sz w:val="24"/>
          <w:szCs w:val="24"/>
          <w:lang w:val="en-IN"/>
        </w:rPr>
        <w:t>This header defines the ShoppingList class, which manages a list of ingredients based on recipes.</w:t>
      </w:r>
    </w:p>
    <w:p w14:paraId="188FE71C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Classes:</w:t>
      </w:r>
    </w:p>
    <w:p w14:paraId="63A1D2D2" w14:textId="77777777" w:rsidR="00286274" w:rsidRPr="00286274" w:rsidRDefault="00286274" w:rsidP="00286274">
      <w:pPr>
        <w:numPr>
          <w:ilvl w:val="0"/>
          <w:numId w:val="12"/>
        </w:numPr>
        <w:rPr>
          <w:sz w:val="24"/>
          <w:szCs w:val="24"/>
          <w:lang w:val="en-IN"/>
        </w:rPr>
      </w:pPr>
      <w:r w:rsidRPr="00286274">
        <w:rPr>
          <w:sz w:val="24"/>
          <w:szCs w:val="24"/>
          <w:lang w:val="en-IN"/>
        </w:rPr>
        <w:t>ShoppingList</w:t>
      </w:r>
    </w:p>
    <w:p w14:paraId="52219E3A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Functions:</w:t>
      </w:r>
    </w:p>
    <w:p w14:paraId="6EBFEC09" w14:textId="77777777" w:rsidR="00286274" w:rsidRPr="00286274" w:rsidRDefault="00286274" w:rsidP="00286274">
      <w:pPr>
        <w:numPr>
          <w:ilvl w:val="0"/>
          <w:numId w:val="13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addIngredients(const Ingredient &amp;ingredient)</w:t>
      </w:r>
      <w:r w:rsidRPr="00286274">
        <w:rPr>
          <w:sz w:val="24"/>
          <w:szCs w:val="24"/>
          <w:lang w:val="en-IN"/>
        </w:rPr>
        <w:t>: Adds an ingredient to the shopping list, increasing the quantity if it's already present.</w:t>
      </w:r>
    </w:p>
    <w:p w14:paraId="53CF14B9" w14:textId="77777777" w:rsidR="00286274" w:rsidRPr="00286274" w:rsidRDefault="00286274" w:rsidP="00286274">
      <w:pPr>
        <w:numPr>
          <w:ilvl w:val="0"/>
          <w:numId w:val="13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addRecipeIngredients(const vector&lt;Ingredient&gt; &amp;recipeIngredients)</w:t>
      </w:r>
      <w:r w:rsidRPr="00286274">
        <w:rPr>
          <w:sz w:val="24"/>
          <w:szCs w:val="24"/>
          <w:lang w:val="en-IN"/>
        </w:rPr>
        <w:t>: Adds the ingredients from a recipe to the shopping list.</w:t>
      </w:r>
    </w:p>
    <w:p w14:paraId="4A5AD5FF" w14:textId="77777777" w:rsidR="00286274" w:rsidRPr="00286274" w:rsidRDefault="00286274" w:rsidP="00286274">
      <w:pPr>
        <w:numPr>
          <w:ilvl w:val="0"/>
          <w:numId w:val="13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display() const</w:t>
      </w:r>
      <w:r w:rsidRPr="00286274">
        <w:rPr>
          <w:sz w:val="24"/>
          <w:szCs w:val="24"/>
          <w:lang w:val="en-IN"/>
        </w:rPr>
        <w:t>: Displays all ingredients in the shopping list.</w:t>
      </w:r>
    </w:p>
    <w:p w14:paraId="19D07AD8" w14:textId="77777777" w:rsidR="00286274" w:rsidRPr="00286274" w:rsidRDefault="00286274" w:rsidP="00286274">
      <w:pPr>
        <w:numPr>
          <w:ilvl w:val="0"/>
          <w:numId w:val="13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lastRenderedPageBreak/>
        <w:t>operator&lt;&lt;(ostream &amp;os, const ShoppingList &amp;shoppingList)</w:t>
      </w:r>
      <w:r w:rsidRPr="00286274">
        <w:rPr>
          <w:sz w:val="24"/>
          <w:szCs w:val="24"/>
          <w:lang w:val="en-IN"/>
        </w:rPr>
        <w:t>: Overloads the &lt;&lt; operator to output the shopping list contents to a stream.</w:t>
      </w:r>
    </w:p>
    <w:p w14:paraId="6E0576D3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3. User.h</w:t>
      </w:r>
    </w:p>
    <w:p w14:paraId="62AC6BFE" w14:textId="77777777" w:rsidR="00286274" w:rsidRPr="00286274" w:rsidRDefault="00286274" w:rsidP="00286274">
      <w:pPr>
        <w:rPr>
          <w:sz w:val="24"/>
          <w:szCs w:val="24"/>
          <w:lang w:val="en-IN"/>
        </w:rPr>
      </w:pPr>
      <w:r w:rsidRPr="00286274">
        <w:rPr>
          <w:sz w:val="24"/>
          <w:szCs w:val="24"/>
          <w:lang w:val="en-IN"/>
        </w:rPr>
        <w:t>This header defines the User class, which interacts with the RecipeBook to request recipes and create shopping lists.</w:t>
      </w:r>
    </w:p>
    <w:p w14:paraId="0BB7EC7B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Classes:</w:t>
      </w:r>
    </w:p>
    <w:p w14:paraId="29F7F22B" w14:textId="77777777" w:rsidR="00286274" w:rsidRPr="00286274" w:rsidRDefault="00286274" w:rsidP="00286274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286274">
        <w:rPr>
          <w:sz w:val="24"/>
          <w:szCs w:val="24"/>
          <w:lang w:val="en-IN"/>
        </w:rPr>
        <w:t>User</w:t>
      </w:r>
    </w:p>
    <w:p w14:paraId="28121A0A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Functions:</w:t>
      </w:r>
    </w:p>
    <w:p w14:paraId="597DB0DF" w14:textId="77777777" w:rsidR="00286274" w:rsidRPr="00286274" w:rsidRDefault="00286274" w:rsidP="00286274">
      <w:pPr>
        <w:numPr>
          <w:ilvl w:val="0"/>
          <w:numId w:val="15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requestRecipe(RecipeBook &amp;recipeBook, const string &amp;recipe_name)</w:t>
      </w:r>
      <w:r w:rsidRPr="00286274">
        <w:rPr>
          <w:sz w:val="24"/>
          <w:szCs w:val="24"/>
          <w:lang w:val="en-IN"/>
        </w:rPr>
        <w:t>: Retrieves a recipe by name from the RecipeBook.</w:t>
      </w:r>
    </w:p>
    <w:p w14:paraId="45F7408A" w14:textId="77777777" w:rsidR="00286274" w:rsidRPr="00286274" w:rsidRDefault="00286274" w:rsidP="00286274">
      <w:pPr>
        <w:numPr>
          <w:ilvl w:val="0"/>
          <w:numId w:val="15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createShoppingList(const vector&lt;Recipe *&gt; &amp;recipes, double factor)</w:t>
      </w:r>
      <w:r w:rsidRPr="00286274">
        <w:rPr>
          <w:sz w:val="24"/>
          <w:szCs w:val="24"/>
          <w:lang w:val="en-IN"/>
        </w:rPr>
        <w:t>: Creates a ShoppingList by scaling the ingredients of the specified recipes.</w:t>
      </w:r>
    </w:p>
    <w:p w14:paraId="3973CCB1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4. VeganRecipeBook.h</w:t>
      </w:r>
    </w:p>
    <w:p w14:paraId="2A8084FC" w14:textId="77777777" w:rsidR="00286274" w:rsidRPr="00286274" w:rsidRDefault="00286274" w:rsidP="00286274">
      <w:pPr>
        <w:rPr>
          <w:sz w:val="24"/>
          <w:szCs w:val="24"/>
          <w:lang w:val="en-IN"/>
        </w:rPr>
      </w:pPr>
      <w:r w:rsidRPr="00286274">
        <w:rPr>
          <w:sz w:val="24"/>
          <w:szCs w:val="24"/>
          <w:lang w:val="en-IN"/>
        </w:rPr>
        <w:t>This header defines the VeganRecipeBook class, which is derived from RecipeBook and ensures that only vegan recipes are added.</w:t>
      </w:r>
    </w:p>
    <w:p w14:paraId="1F7A737E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Classes:</w:t>
      </w:r>
    </w:p>
    <w:p w14:paraId="37AD683D" w14:textId="77777777" w:rsidR="00286274" w:rsidRPr="00286274" w:rsidRDefault="00286274" w:rsidP="00286274">
      <w:pPr>
        <w:numPr>
          <w:ilvl w:val="0"/>
          <w:numId w:val="16"/>
        </w:numPr>
        <w:rPr>
          <w:sz w:val="24"/>
          <w:szCs w:val="24"/>
          <w:lang w:val="en-IN"/>
        </w:rPr>
      </w:pPr>
      <w:r w:rsidRPr="00286274">
        <w:rPr>
          <w:sz w:val="24"/>
          <w:szCs w:val="24"/>
          <w:lang w:val="en-IN"/>
        </w:rPr>
        <w:t>VeganRecipeBook</w:t>
      </w:r>
    </w:p>
    <w:p w14:paraId="1284C03C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Functions:</w:t>
      </w:r>
    </w:p>
    <w:p w14:paraId="09CF69A2" w14:textId="77777777" w:rsidR="00286274" w:rsidRPr="00286274" w:rsidRDefault="00286274" w:rsidP="00286274">
      <w:pPr>
        <w:numPr>
          <w:ilvl w:val="0"/>
          <w:numId w:val="17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addRecipe(const Recipe &amp;recipe) override</w:t>
      </w:r>
      <w:r w:rsidRPr="00286274">
        <w:rPr>
          <w:sz w:val="24"/>
          <w:szCs w:val="24"/>
          <w:lang w:val="en-IN"/>
        </w:rPr>
        <w:t>: Overrides RecipeBook::addRecipe to only allow vegan recipes.</w:t>
      </w:r>
    </w:p>
    <w:p w14:paraId="7514294A" w14:textId="77777777" w:rsidR="00286274" w:rsidRPr="00286274" w:rsidRDefault="00286274" w:rsidP="00286274">
      <w:pPr>
        <w:numPr>
          <w:ilvl w:val="0"/>
          <w:numId w:val="17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updateRecipe(const string &amp;name) override</w:t>
      </w:r>
      <w:r w:rsidRPr="00286274">
        <w:rPr>
          <w:sz w:val="24"/>
          <w:szCs w:val="24"/>
          <w:lang w:val="en-IN"/>
        </w:rPr>
        <w:t>: Overrides RecipeBook::updateRecipe to ensure the updated recipe remains vegan.</w:t>
      </w:r>
    </w:p>
    <w:p w14:paraId="2180F9FD" w14:textId="77777777" w:rsidR="00286274" w:rsidRPr="00286274" w:rsidRDefault="00286274" w:rsidP="00286274">
      <w:pPr>
        <w:numPr>
          <w:ilvl w:val="0"/>
          <w:numId w:val="17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deleteRecipe(const string &amp;name) override</w:t>
      </w:r>
      <w:r w:rsidRPr="00286274">
        <w:rPr>
          <w:sz w:val="24"/>
          <w:szCs w:val="24"/>
          <w:lang w:val="en-IN"/>
        </w:rPr>
        <w:t>: Overrides RecipeBook::deleteRecipe to provide custom deletion logic.</w:t>
      </w:r>
    </w:p>
    <w:p w14:paraId="6C032D5C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5. FileHandler.h</w:t>
      </w:r>
    </w:p>
    <w:p w14:paraId="50F00314" w14:textId="77777777" w:rsidR="00286274" w:rsidRPr="00286274" w:rsidRDefault="00286274" w:rsidP="00286274">
      <w:pPr>
        <w:rPr>
          <w:sz w:val="24"/>
          <w:szCs w:val="24"/>
          <w:lang w:val="en-IN"/>
        </w:rPr>
      </w:pPr>
      <w:r w:rsidRPr="00286274">
        <w:rPr>
          <w:sz w:val="24"/>
          <w:szCs w:val="24"/>
          <w:lang w:val="en-IN"/>
        </w:rPr>
        <w:t>This header defines the FileHandler class, which handles loading and saving recipes and shopping lists to and from files.</w:t>
      </w:r>
    </w:p>
    <w:p w14:paraId="22B2FC65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Classes:</w:t>
      </w:r>
    </w:p>
    <w:p w14:paraId="47897845" w14:textId="77777777" w:rsidR="00286274" w:rsidRPr="00286274" w:rsidRDefault="00286274" w:rsidP="00286274">
      <w:pPr>
        <w:numPr>
          <w:ilvl w:val="0"/>
          <w:numId w:val="18"/>
        </w:numPr>
        <w:rPr>
          <w:sz w:val="24"/>
          <w:szCs w:val="24"/>
          <w:lang w:val="en-IN"/>
        </w:rPr>
      </w:pPr>
      <w:r w:rsidRPr="00286274">
        <w:rPr>
          <w:sz w:val="24"/>
          <w:szCs w:val="24"/>
          <w:lang w:val="en-IN"/>
        </w:rPr>
        <w:lastRenderedPageBreak/>
        <w:t>FileHandler</w:t>
      </w:r>
    </w:p>
    <w:p w14:paraId="7FD7D723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Functions:</w:t>
      </w:r>
    </w:p>
    <w:p w14:paraId="16656562" w14:textId="77777777" w:rsidR="00286274" w:rsidRPr="00286274" w:rsidRDefault="00286274" w:rsidP="00286274">
      <w:pPr>
        <w:numPr>
          <w:ilvl w:val="0"/>
          <w:numId w:val="19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loadRecipes(const string &amp;filename)</w:t>
      </w:r>
      <w:r w:rsidRPr="00286274">
        <w:rPr>
          <w:sz w:val="24"/>
          <w:szCs w:val="24"/>
          <w:lang w:val="en-IN"/>
        </w:rPr>
        <w:t>: Loads recipes from a file and returns them as a vector of Recipe objects.</w:t>
      </w:r>
    </w:p>
    <w:p w14:paraId="4AEF2A41" w14:textId="77777777" w:rsidR="00286274" w:rsidRPr="00286274" w:rsidRDefault="00286274" w:rsidP="00286274">
      <w:pPr>
        <w:numPr>
          <w:ilvl w:val="0"/>
          <w:numId w:val="19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saveShoppingList(const ShoppingList &amp;shoppingList, const string &amp;filename)</w:t>
      </w:r>
      <w:r w:rsidRPr="00286274">
        <w:rPr>
          <w:sz w:val="24"/>
          <w:szCs w:val="24"/>
          <w:lang w:val="en-IN"/>
        </w:rPr>
        <w:t>: Saves a ShoppingList to a file.</w:t>
      </w:r>
    </w:p>
    <w:p w14:paraId="5434EEA8" w14:textId="77777777" w:rsidR="00286274" w:rsidRPr="00286274" w:rsidRDefault="00286274" w:rsidP="00286274">
      <w:pPr>
        <w:numPr>
          <w:ilvl w:val="0"/>
          <w:numId w:val="19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saveRecipes(const RecipeBook &amp;recipeBook, const string &amp;filename)</w:t>
      </w:r>
      <w:r w:rsidRPr="00286274">
        <w:rPr>
          <w:sz w:val="24"/>
          <w:szCs w:val="24"/>
          <w:lang w:val="en-IN"/>
        </w:rPr>
        <w:t>: Saves all recipes from a RecipeBook to a file.</w:t>
      </w:r>
    </w:p>
    <w:p w14:paraId="0DB48437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6. Ingredient.h</w:t>
      </w:r>
    </w:p>
    <w:p w14:paraId="6140FC02" w14:textId="77777777" w:rsidR="00286274" w:rsidRPr="00286274" w:rsidRDefault="00286274" w:rsidP="00286274">
      <w:pPr>
        <w:rPr>
          <w:sz w:val="24"/>
          <w:szCs w:val="24"/>
          <w:lang w:val="en-IN"/>
        </w:rPr>
      </w:pPr>
      <w:r w:rsidRPr="00286274">
        <w:rPr>
          <w:sz w:val="24"/>
          <w:szCs w:val="24"/>
          <w:lang w:val="en-IN"/>
        </w:rPr>
        <w:t>This header defines the Ingredient class, which represents an ingredient in a recipe.</w:t>
      </w:r>
    </w:p>
    <w:p w14:paraId="1510C440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Classes:</w:t>
      </w:r>
    </w:p>
    <w:p w14:paraId="3F4597D4" w14:textId="77777777" w:rsidR="00286274" w:rsidRPr="00286274" w:rsidRDefault="00286274" w:rsidP="00286274">
      <w:pPr>
        <w:numPr>
          <w:ilvl w:val="0"/>
          <w:numId w:val="20"/>
        </w:numPr>
        <w:rPr>
          <w:sz w:val="24"/>
          <w:szCs w:val="24"/>
          <w:lang w:val="en-IN"/>
        </w:rPr>
      </w:pPr>
      <w:r w:rsidRPr="00286274">
        <w:rPr>
          <w:sz w:val="24"/>
          <w:szCs w:val="24"/>
          <w:lang w:val="en-IN"/>
        </w:rPr>
        <w:t>Ingredient</w:t>
      </w:r>
    </w:p>
    <w:p w14:paraId="6BDE6BEA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Functions:</w:t>
      </w:r>
    </w:p>
    <w:p w14:paraId="4EDEF049" w14:textId="77777777" w:rsidR="00286274" w:rsidRPr="00286274" w:rsidRDefault="00286274" w:rsidP="00286274">
      <w:pPr>
        <w:numPr>
          <w:ilvl w:val="0"/>
          <w:numId w:val="21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Ingredient(string name, double quantity, string unit)</w:t>
      </w:r>
      <w:r w:rsidRPr="00286274">
        <w:rPr>
          <w:sz w:val="24"/>
          <w:szCs w:val="24"/>
          <w:lang w:val="en-IN"/>
        </w:rPr>
        <w:t>: Constructor that initializes the ingredient's name, quantity, and unit.</w:t>
      </w:r>
    </w:p>
    <w:p w14:paraId="59B4F929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7. Recipe.h</w:t>
      </w:r>
    </w:p>
    <w:p w14:paraId="0EC76F2B" w14:textId="77777777" w:rsidR="00286274" w:rsidRPr="00286274" w:rsidRDefault="00286274" w:rsidP="00286274">
      <w:pPr>
        <w:rPr>
          <w:sz w:val="24"/>
          <w:szCs w:val="24"/>
          <w:lang w:val="en-IN"/>
        </w:rPr>
      </w:pPr>
      <w:r w:rsidRPr="00286274">
        <w:rPr>
          <w:sz w:val="24"/>
          <w:szCs w:val="24"/>
          <w:lang w:val="en-IN"/>
        </w:rPr>
        <w:t>This header defines the Recipe class, which stores a recipe's name, ingredients, and procedure.</w:t>
      </w:r>
    </w:p>
    <w:p w14:paraId="14006CDC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Classes:</w:t>
      </w:r>
    </w:p>
    <w:p w14:paraId="6F5CFC26" w14:textId="77777777" w:rsidR="00286274" w:rsidRPr="00286274" w:rsidRDefault="00286274" w:rsidP="00286274">
      <w:pPr>
        <w:numPr>
          <w:ilvl w:val="0"/>
          <w:numId w:val="22"/>
        </w:numPr>
        <w:rPr>
          <w:sz w:val="24"/>
          <w:szCs w:val="24"/>
          <w:lang w:val="en-IN"/>
        </w:rPr>
      </w:pPr>
      <w:r w:rsidRPr="00286274">
        <w:rPr>
          <w:sz w:val="24"/>
          <w:szCs w:val="24"/>
          <w:lang w:val="en-IN"/>
        </w:rPr>
        <w:t>Recipe</w:t>
      </w:r>
    </w:p>
    <w:p w14:paraId="5D4241E7" w14:textId="77777777" w:rsidR="00286274" w:rsidRPr="00286274" w:rsidRDefault="00286274" w:rsidP="00286274">
      <w:pPr>
        <w:rPr>
          <w:b/>
          <w:bCs/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Functions:</w:t>
      </w:r>
    </w:p>
    <w:p w14:paraId="51E71DBF" w14:textId="77777777" w:rsidR="00286274" w:rsidRPr="00286274" w:rsidRDefault="00286274" w:rsidP="00286274">
      <w:pPr>
        <w:numPr>
          <w:ilvl w:val="0"/>
          <w:numId w:val="23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Recipe(string name, vector&lt;Ingredient&gt; ingredients, string procedure)</w:t>
      </w:r>
      <w:r w:rsidRPr="00286274">
        <w:rPr>
          <w:sz w:val="24"/>
          <w:szCs w:val="24"/>
          <w:lang w:val="en-IN"/>
        </w:rPr>
        <w:t>: Constructor that initializes a recipe with a name, ingredients, and procedure.</w:t>
      </w:r>
    </w:p>
    <w:p w14:paraId="2A6D18A2" w14:textId="77777777" w:rsidR="00286274" w:rsidRPr="00286274" w:rsidRDefault="00286274" w:rsidP="00286274">
      <w:pPr>
        <w:numPr>
          <w:ilvl w:val="0"/>
          <w:numId w:val="23"/>
        </w:numPr>
        <w:rPr>
          <w:sz w:val="24"/>
          <w:szCs w:val="24"/>
          <w:lang w:val="en-IN"/>
        </w:rPr>
      </w:pPr>
      <w:r w:rsidRPr="00286274">
        <w:rPr>
          <w:b/>
          <w:bCs/>
          <w:sz w:val="24"/>
          <w:szCs w:val="24"/>
          <w:lang w:val="en-IN"/>
        </w:rPr>
        <w:t>scaleIngredients(double factor)</w:t>
      </w:r>
      <w:r w:rsidRPr="00286274">
        <w:rPr>
          <w:sz w:val="24"/>
          <w:szCs w:val="24"/>
          <w:lang w:val="en-IN"/>
        </w:rPr>
        <w:t>: Scales the ingredient quantities by a given factor and returns the scaled ingredients.</w:t>
      </w:r>
    </w:p>
    <w:p w14:paraId="64E5AF34" w14:textId="77777777" w:rsidR="00286274" w:rsidRDefault="00286274" w:rsidP="004B05F3">
      <w:pPr>
        <w:rPr>
          <w:sz w:val="24"/>
          <w:szCs w:val="24"/>
        </w:rPr>
      </w:pPr>
    </w:p>
    <w:p w14:paraId="5A4739AE" w14:textId="77777777" w:rsidR="006D6A08" w:rsidRDefault="006D6A08" w:rsidP="004B05F3">
      <w:pPr>
        <w:rPr>
          <w:sz w:val="24"/>
          <w:szCs w:val="24"/>
        </w:rPr>
      </w:pPr>
    </w:p>
    <w:p w14:paraId="0CD32F85" w14:textId="2DDC982E" w:rsidR="004B05F3" w:rsidRPr="00286274" w:rsidRDefault="0067682E" w:rsidP="004B05F3">
      <w:pPr>
        <w:rPr>
          <w:sz w:val="24"/>
          <w:szCs w:val="24"/>
        </w:rPr>
      </w:pPr>
      <w:r w:rsidRPr="0067682E">
        <w:rPr>
          <w:sz w:val="24"/>
          <w:szCs w:val="24"/>
        </w:rPr>
        <w:lastRenderedPageBreak/>
        <w:drawing>
          <wp:inline distT="0" distB="0" distL="0" distR="0" wp14:anchorId="0267ED97" wp14:editId="5017C105">
            <wp:extent cx="5943600" cy="2893060"/>
            <wp:effectExtent l="0" t="0" r="0" b="2540"/>
            <wp:docPr id="50167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75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5F3" w:rsidRPr="004B05F3">
        <w:rPr>
          <w:rFonts w:ascii="Arial Rounded MT Bold" w:hAnsi="Arial Rounded MT Bold"/>
          <w:lang w:val="en-IN"/>
        </w:rPr>
        <w:t xml:space="preserve">FLOWCHART - </w:t>
      </w:r>
    </w:p>
    <w:p w14:paraId="7ED74647" w14:textId="78764BE6" w:rsidR="004B05F3" w:rsidRDefault="004B05F3" w:rsidP="004B05F3">
      <w:pPr>
        <w:rPr>
          <w:lang w:val="en-IN"/>
        </w:rPr>
      </w:pPr>
      <w:r w:rsidRPr="004B05F3">
        <w:rPr>
          <w:noProof/>
          <w:lang w:val="en-IN"/>
        </w:rPr>
        <w:drawing>
          <wp:inline distT="0" distB="0" distL="0" distR="0" wp14:anchorId="5CC7FA39" wp14:editId="157D06B0">
            <wp:extent cx="6280728" cy="3532909"/>
            <wp:effectExtent l="0" t="0" r="6350" b="0"/>
            <wp:docPr id="384571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327473" cy="355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BD30" w14:textId="0DEFE475" w:rsidR="004B05F3" w:rsidRDefault="004B05F3" w:rsidP="004B05F3">
      <w:pPr>
        <w:rPr>
          <w:lang w:val="en-IN"/>
        </w:rPr>
      </w:pPr>
      <w:r>
        <w:rPr>
          <w:lang w:val="en-IN"/>
        </w:rPr>
        <w:t xml:space="preserve">ROLES – </w:t>
      </w:r>
    </w:p>
    <w:p w14:paraId="2B30A50D" w14:textId="1544FCE9" w:rsidR="004B05F3" w:rsidRDefault="004B05F3" w:rsidP="004B05F3">
      <w:pPr>
        <w:rPr>
          <w:lang w:val="en-IN"/>
        </w:rPr>
      </w:pPr>
      <w:r>
        <w:rPr>
          <w:lang w:val="en-IN"/>
        </w:rPr>
        <w:t>File Management – Gaurang Srivastava and Unmesh Varade</w:t>
      </w:r>
    </w:p>
    <w:p w14:paraId="0CFC0E91" w14:textId="77777777" w:rsidR="00286274" w:rsidRDefault="004B05F3" w:rsidP="004B05F3">
      <w:pPr>
        <w:rPr>
          <w:lang w:val="en-IN"/>
        </w:rPr>
      </w:pPr>
      <w:r>
        <w:rPr>
          <w:lang w:val="en-IN"/>
        </w:rPr>
        <w:t>Classes – Ananya Singh and Divit Srivastava</w:t>
      </w:r>
    </w:p>
    <w:p w14:paraId="2BDC8208" w14:textId="3D43F1D1" w:rsidR="004B05F3" w:rsidRDefault="004B05F3" w:rsidP="004B05F3">
      <w:pPr>
        <w:rPr>
          <w:lang w:val="en-IN"/>
        </w:rPr>
      </w:pPr>
      <w:r>
        <w:rPr>
          <w:lang w:val="en-IN"/>
        </w:rPr>
        <w:t>Menu Arrangement (flow)– Everyon</w:t>
      </w:r>
      <w:r w:rsidR="00286274">
        <w:rPr>
          <w:lang w:val="en-IN"/>
        </w:rPr>
        <w:t>e</w:t>
      </w:r>
    </w:p>
    <w:p w14:paraId="52602EC0" w14:textId="77777777" w:rsidR="004B05F3" w:rsidRDefault="004B05F3" w:rsidP="004B05F3">
      <w:pPr>
        <w:rPr>
          <w:lang w:val="en-IN"/>
        </w:rPr>
      </w:pPr>
    </w:p>
    <w:p w14:paraId="06C28ACE" w14:textId="77777777" w:rsidR="004B05F3" w:rsidRDefault="004B05F3" w:rsidP="004B05F3">
      <w:pPr>
        <w:rPr>
          <w:lang w:val="en-IN"/>
        </w:rPr>
      </w:pPr>
    </w:p>
    <w:p w14:paraId="57C31802" w14:textId="77777777" w:rsidR="004B05F3" w:rsidRDefault="004B05F3" w:rsidP="004B05F3">
      <w:pPr>
        <w:rPr>
          <w:lang w:val="en-IN"/>
        </w:rPr>
      </w:pPr>
    </w:p>
    <w:p w14:paraId="17CE5EAF" w14:textId="2B07C0C0" w:rsidR="004B05F3" w:rsidRDefault="004B05F3" w:rsidP="004B05F3">
      <w:pPr>
        <w:rPr>
          <w:sz w:val="52"/>
          <w:szCs w:val="52"/>
          <w:lang w:val="en-IN"/>
        </w:rPr>
      </w:pPr>
    </w:p>
    <w:p w14:paraId="0FA02A59" w14:textId="77777777" w:rsidR="004B05F3" w:rsidRPr="004B05F3" w:rsidRDefault="004B05F3" w:rsidP="004B05F3">
      <w:pPr>
        <w:rPr>
          <w:sz w:val="52"/>
          <w:szCs w:val="52"/>
          <w:lang w:val="en-IN"/>
        </w:rPr>
      </w:pPr>
    </w:p>
    <w:p w14:paraId="0124E1B3" w14:textId="77777777" w:rsidR="004B05F3" w:rsidRDefault="004B05F3" w:rsidP="004B05F3"/>
    <w:sectPr w:rsidR="004B05F3" w:rsidSect="004B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26ACB"/>
    <w:multiLevelType w:val="multilevel"/>
    <w:tmpl w:val="5FE6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C318DE"/>
    <w:multiLevelType w:val="multilevel"/>
    <w:tmpl w:val="4A5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02C21"/>
    <w:multiLevelType w:val="multilevel"/>
    <w:tmpl w:val="75A4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018D6"/>
    <w:multiLevelType w:val="multilevel"/>
    <w:tmpl w:val="DC9E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70C6E"/>
    <w:multiLevelType w:val="multilevel"/>
    <w:tmpl w:val="FC04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61D93"/>
    <w:multiLevelType w:val="multilevel"/>
    <w:tmpl w:val="A74A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A05B3"/>
    <w:multiLevelType w:val="multilevel"/>
    <w:tmpl w:val="88E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64391"/>
    <w:multiLevelType w:val="multilevel"/>
    <w:tmpl w:val="BFCA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947F5"/>
    <w:multiLevelType w:val="multilevel"/>
    <w:tmpl w:val="994C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45F67"/>
    <w:multiLevelType w:val="multilevel"/>
    <w:tmpl w:val="7C00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E6CFF"/>
    <w:multiLevelType w:val="multilevel"/>
    <w:tmpl w:val="A3CA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17AB3"/>
    <w:multiLevelType w:val="multilevel"/>
    <w:tmpl w:val="DA5C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49578F"/>
    <w:multiLevelType w:val="multilevel"/>
    <w:tmpl w:val="9842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03105B"/>
    <w:multiLevelType w:val="multilevel"/>
    <w:tmpl w:val="717E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210338">
    <w:abstractNumId w:val="8"/>
  </w:num>
  <w:num w:numId="2" w16cid:durableId="1035741085">
    <w:abstractNumId w:val="6"/>
  </w:num>
  <w:num w:numId="3" w16cid:durableId="227496440">
    <w:abstractNumId w:val="5"/>
  </w:num>
  <w:num w:numId="4" w16cid:durableId="1367829633">
    <w:abstractNumId w:val="4"/>
  </w:num>
  <w:num w:numId="5" w16cid:durableId="1856456604">
    <w:abstractNumId w:val="7"/>
  </w:num>
  <w:num w:numId="6" w16cid:durableId="546644673">
    <w:abstractNumId w:val="3"/>
  </w:num>
  <w:num w:numId="7" w16cid:durableId="1992707723">
    <w:abstractNumId w:val="2"/>
  </w:num>
  <w:num w:numId="8" w16cid:durableId="1199734647">
    <w:abstractNumId w:val="1"/>
  </w:num>
  <w:num w:numId="9" w16cid:durableId="578829342">
    <w:abstractNumId w:val="0"/>
  </w:num>
  <w:num w:numId="10" w16cid:durableId="1628314042">
    <w:abstractNumId w:val="12"/>
  </w:num>
  <w:num w:numId="11" w16cid:durableId="709844962">
    <w:abstractNumId w:val="15"/>
  </w:num>
  <w:num w:numId="12" w16cid:durableId="294721283">
    <w:abstractNumId w:val="16"/>
  </w:num>
  <w:num w:numId="13" w16cid:durableId="566840497">
    <w:abstractNumId w:val="9"/>
  </w:num>
  <w:num w:numId="14" w16cid:durableId="1556313104">
    <w:abstractNumId w:val="21"/>
  </w:num>
  <w:num w:numId="15" w16cid:durableId="724375226">
    <w:abstractNumId w:val="19"/>
  </w:num>
  <w:num w:numId="16" w16cid:durableId="2096322386">
    <w:abstractNumId w:val="10"/>
  </w:num>
  <w:num w:numId="17" w16cid:durableId="788204663">
    <w:abstractNumId w:val="14"/>
  </w:num>
  <w:num w:numId="18" w16cid:durableId="799154476">
    <w:abstractNumId w:val="18"/>
  </w:num>
  <w:num w:numId="19" w16cid:durableId="1099571244">
    <w:abstractNumId w:val="17"/>
  </w:num>
  <w:num w:numId="20" w16cid:durableId="1458454222">
    <w:abstractNumId w:val="20"/>
  </w:num>
  <w:num w:numId="21" w16cid:durableId="249970002">
    <w:abstractNumId w:val="11"/>
  </w:num>
  <w:num w:numId="22" w16cid:durableId="447504336">
    <w:abstractNumId w:val="13"/>
  </w:num>
  <w:num w:numId="23" w16cid:durableId="19757205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7AB"/>
    <w:rsid w:val="00034616"/>
    <w:rsid w:val="0006063C"/>
    <w:rsid w:val="000777DD"/>
    <w:rsid w:val="00091E73"/>
    <w:rsid w:val="0015074B"/>
    <w:rsid w:val="0024172A"/>
    <w:rsid w:val="00286274"/>
    <w:rsid w:val="0029639D"/>
    <w:rsid w:val="00326F90"/>
    <w:rsid w:val="00337512"/>
    <w:rsid w:val="004B05F3"/>
    <w:rsid w:val="004E3CC4"/>
    <w:rsid w:val="005F1BA3"/>
    <w:rsid w:val="0067682E"/>
    <w:rsid w:val="006D6A08"/>
    <w:rsid w:val="006F0960"/>
    <w:rsid w:val="007637BA"/>
    <w:rsid w:val="00AA1D8D"/>
    <w:rsid w:val="00B47730"/>
    <w:rsid w:val="00CB0664"/>
    <w:rsid w:val="00F765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9B93A"/>
  <w14:defaultImageDpi w14:val="300"/>
  <w15:docId w15:val="{7F0A47B2-2C2D-4D98-913F-7B1B6207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Unmesh Varade</cp:lastModifiedBy>
  <cp:revision>9</cp:revision>
  <dcterms:created xsi:type="dcterms:W3CDTF">2024-10-17T08:25:00Z</dcterms:created>
  <dcterms:modified xsi:type="dcterms:W3CDTF">2024-10-17T09:34:00Z</dcterms:modified>
  <cp:category/>
</cp:coreProperties>
</file>